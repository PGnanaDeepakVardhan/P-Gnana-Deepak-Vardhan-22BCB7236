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To-Do List App (Backend with MongoDB)</w:t>
      </w:r>
    </w:p>
    <w:p>
      <w:pPr>
        <w:pStyle w:val="Heading1"/>
      </w:pPr>
      <w:r>
        <w:t>👨‍💻 Developer</w:t>
      </w:r>
    </w:p>
    <w:p>
      <w:r>
        <w:t>Name: P. Gnana Deepak Vardhan</w:t>
      </w:r>
    </w:p>
    <w:p>
      <w:r>
        <w:t>Project Title: To-Do List App</w:t>
      </w:r>
    </w:p>
    <w:p>
      <w:r>
        <w:t>Tech Stack: Node.js, Express.js, MongoDB, Mongoose, JWT</w:t>
      </w:r>
    </w:p>
    <w:p>
      <w:pPr>
        <w:pStyle w:val="Heading1"/>
      </w:pPr>
      <w:r>
        <w:t>✅ Certification Criteria Checklist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#</w:t>
            </w:r>
          </w:p>
        </w:tc>
        <w:tc>
          <w:tcPr>
            <w:tcW w:type="dxa" w:w="2160"/>
          </w:tcPr>
          <w:p>
            <w:r>
              <w:t>Requirement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Details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Full Stack or Backend Model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  <w:tc>
          <w:tcPr>
            <w:tcW w:type="dxa" w:w="2160"/>
          </w:tcPr>
          <w:p>
            <w:r>
              <w:t>Backend model using Node.js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MongoDB as Database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  <w:tc>
          <w:tcPr>
            <w:tcW w:type="dxa" w:w="2160"/>
          </w:tcPr>
          <w:p>
            <w:r>
              <w:t>MongoDB with Mongoose ODM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Java/Python/Node.js Framework Used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  <w:tc>
          <w:tcPr>
            <w:tcW w:type="dxa" w:w="2160"/>
          </w:tcPr>
          <w:p>
            <w:r>
              <w:t>Node.js with Express.js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Project Working Model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  <w:tc>
          <w:tcPr>
            <w:tcW w:type="dxa" w:w="2160"/>
          </w:tcPr>
          <w:p>
            <w:r>
              <w:t>Runs on localhost with Thunder Client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Registration and Login Functionality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  <w:tc>
          <w:tcPr>
            <w:tcW w:type="dxa" w:w="2160"/>
          </w:tcPr>
          <w:p>
            <w:r>
              <w:t>JWT-based auth (Register + Login with token)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CRUD Operations</w:t>
            </w:r>
          </w:p>
        </w:tc>
        <w:tc>
          <w:tcPr>
            <w:tcW w:type="dxa" w:w="2160"/>
          </w:tcPr>
          <w:p>
            <w:r>
              <w:t>✔️</w:t>
            </w:r>
          </w:p>
        </w:tc>
        <w:tc>
          <w:tcPr>
            <w:tcW w:type="dxa" w:w="2160"/>
          </w:tcPr>
          <w:p>
            <w:r>
              <w:t>All operations tested and working via API</w:t>
            </w:r>
          </w:p>
        </w:tc>
      </w:tr>
    </w:tbl>
    <w:p>
      <w:pPr>
        <w:pStyle w:val="Heading1"/>
      </w:pPr>
      <w:r>
        <w:t>🔐 Authentication</w:t>
      </w:r>
    </w:p>
    <w:p>
      <w:r>
        <w:t>- POST /api/auth/register: Creates new user with hashed password</w:t>
      </w:r>
    </w:p>
    <w:p>
      <w:r>
        <w:t>- POST /api/auth/login: Returns JWT token</w:t>
      </w:r>
    </w:p>
    <w:p>
      <w:pPr>
        <w:pStyle w:val="Heading1"/>
      </w:pPr>
      <w:r>
        <w:t>📦 Todo Management APIs (With Authorization)</w:t>
      </w:r>
    </w:p>
    <w:p>
      <w:r>
        <w:t>- POST /api/todos ➝ Create a new To-Do</w:t>
      </w:r>
    </w:p>
    <w:p>
      <w:r>
        <w:t>- GET /api/todos ➝ Fetch all To-Dos for user</w:t>
      </w:r>
    </w:p>
    <w:p>
      <w:r>
        <w:t>- PUT /api/todos/:id ➝ Update text or completion status</w:t>
      </w:r>
    </w:p>
    <w:p>
      <w:r>
        <w:t>- DELETE /api/todos/:id ➝ Delete a To-Do item</w:t>
      </w:r>
    </w:p>
    <w:p>
      <w:pPr>
        <w:pStyle w:val="Heading1"/>
      </w:pPr>
      <w:r>
        <w:t>🔎 Testing Method</w:t>
      </w:r>
    </w:p>
    <w:p>
      <w:r>
        <w:t>Tested using Thunder Client inside VS Code.</w:t>
      </w:r>
    </w:p>
    <w:p>
      <w:r>
        <w:t>✅ All APIs tested using real-time MongoDB Atlas database</w:t>
      </w:r>
    </w:p>
    <w:p>
      <w:r>
        <w:t>✅ Authorization tested using Bearer Token</w:t>
      </w:r>
    </w:p>
    <w:p>
      <w:r>
        <w:t>✅ Console logs and server responses verified</w:t>
      </w:r>
    </w:p>
    <w:p>
      <w:pPr>
        <w:pStyle w:val="Heading1"/>
      </w:pPr>
      <w:r>
        <w:t>🧾 Sample Output</w:t>
      </w:r>
    </w:p>
    <w:p>
      <w:r>
        <w:t>{</w:t>
        <w:br/>
        <w:t xml:space="preserve">  "userId": "684d9215ee0c8e351242f1e5",</w:t>
        <w:br/>
        <w:t xml:space="preserve">  "text": "Finish To-Do app today 💯",</w:t>
        <w:br/>
        <w:t xml:space="preserve">  "completed": false,</w:t>
        <w:br/>
        <w:t xml:space="preserve">  "_id": "684d9352ee0c8e351242f1e8",</w:t>
        <w:br/>
        <w:t xml:space="preserve">  "createdAt": "2025-06-14T15:20:50.683Z"</w:t>
        <w:br/>
        <w:t>}</w:t>
      </w:r>
    </w:p>
    <w:p>
      <w:pPr>
        <w:pStyle w:val="Heading1"/>
      </w:pPr>
      <w:r>
        <w:t>📍 Conclusion</w:t>
      </w:r>
    </w:p>
    <w:p>
      <w:r>
        <w:t>All checklist items have been implemented successfully. This backend-based project meets the requirements for certification.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